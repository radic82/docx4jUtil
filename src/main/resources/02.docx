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sdt>
      <w:sdtPr>
        <w:docPartObj>
          <w:docPartGallery w:val="Table of Contents"/>
          <w:docPartUnique/>
        </w:docPartObj>
        <w:id w:val="1479231508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027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98471">
            <w:r>
              <w:rPr>
                <w:rStyle w:val="Hyperlink"/>
              </w:rPr>
              <w:t>Heading1 with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_Toc698471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698472">
            <w:r>
              <w:rPr>
                <w:rStyle w:val="Hyperlink"/>
              </w:rPr>
              <w:t>Heading2 with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_Toc698472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698473">
            <w:r>
              <w:rPr>
                <w:rStyle w:val="Hyperlink"/>
              </w:rPr>
              <w:t>Heading2.1 with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_Toc698473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027"/>
            </w:tabs>
            <w:rPr>
              <w:noProof/>
            </w:rPr>
          </w:pPr>
          <w:hyperlink w:anchor="_Toc698474">
            <w:r>
              <w:rPr>
                <w:rStyle w:val="Hyperlink"/>
              </w:rPr>
              <w:t>Heading2.2 with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_Toc698474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pPr>
        <w:pStyle w:val="Title"/>
      </w:pPr>
      <w:r>
        <w:t>Title with style</w:t>
      </w:r>
    </w:p>
    <w:p>
      <w:pPr>
        <w:pStyle w:val="Heading1"/>
      </w:pPr>
      <w:bookmarkStart w:name="_Toc698471" w:id="1"/>
      <w:r>
        <w:t>Heading1 with style</w:t>
      </w:r>
      <w:bookmarkEnd w:id="1"/>
    </w:p>
    <w:p>
      <w:pPr>
        <w:pStyle w:val="Heading2"/>
      </w:pPr>
      <w:bookmarkStart w:name="_Toc698472" w:id="2"/>
      <w:r>
        <w:t>Heading2 with style</w:t>
      </w:r>
      <w:bookmarkEnd w:id="2"/>
    </w:p>
    <w:p>
      <w:pPr>
        <w:pStyle w:val="Heading2"/>
      </w:pPr>
      <w:bookmarkStart w:name="_Toc698473" w:id="3"/>
      <w:r>
        <w:t>Heading2.1 with style</w:t>
      </w:r>
      <w:bookmarkEnd w:id="3"/>
    </w:p>
    <w:p>
      <w:pPr>
        <w:pStyle w:val="Heading2"/>
      </w:pPr>
      <w:bookmarkStart w:name="_Toc698474" w:id="4"/>
      <w:r>
        <w:t>Heading2.2 with style</w:t>
      </w:r>
      <w:bookmarkEnd w:id="4"/>
    </w:p>
    <w:p>
      <w:pPr>
        <w:pStyle w:val="Caption"/>
      </w:pPr>
      <w:r>
        <w:t>Caption with style Caption</w:t>
      </w:r>
    </w:p>
    <w:p>
      <w:pPr>
        <w:pStyle w:val="Subtitle"/>
      </w:pPr>
      <w:r>
        <w:t>Subtitle</w:t>
      </w:r>
    </w:p>
    <w:p>
      <w:r>
        <w:t>Text normal</w:t>
      </w:r>
    </w:p>
    <w:p>
      <w:r>
        <w:t>My text with JAStyle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Verdana" w:hAnsi="Verdana"/>
      <w:color w:val="44446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JAStyle">
    <w:name w:val="JAStyle"/>
    <w:basedOn w:val="Normal"/>
    <w:rPr>
      <w:rFonts w:ascii="Algerian" w:hAnsi="Algerian"/>
      <w:b w:val="true"/>
      <w:color w:val="f000f0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